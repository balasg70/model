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4E07F" w14:textId="43C70061" w:rsidR="00D37084" w:rsidRDefault="00F77FBA">
      <w:pPr>
        <w:pStyle w:val="Heading1"/>
      </w:pPr>
      <w:r>
        <w:t>AWS Control Tower &amp; AFT Multi-Account Strategy Implementation</w:t>
      </w:r>
    </w:p>
    <w:p w14:paraId="44665B6F" w14:textId="25CE9521" w:rsidR="00F77FBA" w:rsidRDefault="00F77FBA" w:rsidP="00F77FBA"/>
    <w:p w14:paraId="013BEABC" w14:textId="574DC840" w:rsidR="00F77FBA" w:rsidRDefault="00F77FBA" w:rsidP="00F77FBA">
      <w:proofErr w:type="gramStart"/>
      <w:r>
        <w:t xml:space="preserve">AWS </w:t>
      </w:r>
      <w:r>
        <w:t xml:space="preserve"> Control</w:t>
      </w:r>
      <w:proofErr w:type="gramEnd"/>
      <w:r>
        <w:t xml:space="preserve"> Tower </w:t>
      </w:r>
      <w:r>
        <w:t>Management Structure</w:t>
      </w:r>
    </w:p>
    <w:tbl>
      <w:tblPr>
        <w:tblStyle w:val="TableGrid"/>
        <w:tblW w:w="0" w:type="auto"/>
        <w:tblLook w:val="04A0" w:firstRow="1" w:lastRow="0" w:firstColumn="1" w:lastColumn="0" w:noHBand="0" w:noVBand="1"/>
      </w:tblPr>
      <w:tblGrid>
        <w:gridCol w:w="1423"/>
        <w:gridCol w:w="1360"/>
        <w:gridCol w:w="1875"/>
        <w:gridCol w:w="1281"/>
        <w:gridCol w:w="1281"/>
        <w:gridCol w:w="1410"/>
      </w:tblGrid>
      <w:tr w:rsidR="00F77FBA" w14:paraId="4FC49548" w14:textId="77777777" w:rsidTr="006860F2">
        <w:tc>
          <w:tcPr>
            <w:tcW w:w="1440" w:type="dxa"/>
          </w:tcPr>
          <w:p w14:paraId="294CB118" w14:textId="77777777" w:rsidR="00F77FBA" w:rsidRDefault="00F77FBA" w:rsidP="006860F2">
            <w:r>
              <w:t>Component</w:t>
            </w:r>
          </w:p>
        </w:tc>
        <w:tc>
          <w:tcPr>
            <w:tcW w:w="1440" w:type="dxa"/>
          </w:tcPr>
          <w:p w14:paraId="7E32B3DE" w14:textId="77777777" w:rsidR="00F77FBA" w:rsidRDefault="00F77FBA" w:rsidP="006860F2">
            <w:r>
              <w:t>Purpose</w:t>
            </w:r>
          </w:p>
        </w:tc>
        <w:tc>
          <w:tcPr>
            <w:tcW w:w="1440" w:type="dxa"/>
          </w:tcPr>
          <w:p w14:paraId="7A2B36CB" w14:textId="77777777" w:rsidR="00F77FBA" w:rsidRDefault="00F77FBA" w:rsidP="006860F2">
            <w:r>
              <w:t>Scope / Hierarchy</w:t>
            </w:r>
          </w:p>
        </w:tc>
        <w:tc>
          <w:tcPr>
            <w:tcW w:w="1440" w:type="dxa"/>
          </w:tcPr>
          <w:p w14:paraId="66E2005B" w14:textId="77777777" w:rsidR="00F77FBA" w:rsidRDefault="00F77FBA" w:rsidP="006860F2">
            <w:r>
              <w:t>Billing Role</w:t>
            </w:r>
          </w:p>
        </w:tc>
        <w:tc>
          <w:tcPr>
            <w:tcW w:w="1440" w:type="dxa"/>
          </w:tcPr>
          <w:p w14:paraId="07349195" w14:textId="77777777" w:rsidR="00F77FBA" w:rsidRDefault="00F77FBA" w:rsidP="006860F2">
            <w:r>
              <w:t>Access Management Role</w:t>
            </w:r>
          </w:p>
        </w:tc>
        <w:tc>
          <w:tcPr>
            <w:tcW w:w="1440" w:type="dxa"/>
          </w:tcPr>
          <w:p w14:paraId="06C1B189" w14:textId="77777777" w:rsidR="00F77FBA" w:rsidRDefault="00F77FBA" w:rsidP="006860F2">
            <w:r>
              <w:t>Key Notes</w:t>
            </w:r>
          </w:p>
        </w:tc>
      </w:tr>
      <w:tr w:rsidR="00F77FBA" w14:paraId="3488BE16" w14:textId="77777777" w:rsidTr="006860F2">
        <w:tc>
          <w:tcPr>
            <w:tcW w:w="1440" w:type="dxa"/>
          </w:tcPr>
          <w:p w14:paraId="439FD40E" w14:textId="77777777" w:rsidR="00F77FBA" w:rsidRDefault="00F77FBA" w:rsidP="006860F2">
            <w:r>
              <w:t>Root</w:t>
            </w:r>
          </w:p>
        </w:tc>
        <w:tc>
          <w:tcPr>
            <w:tcW w:w="1440" w:type="dxa"/>
          </w:tcPr>
          <w:p w14:paraId="65970250" w14:textId="77777777" w:rsidR="00F77FBA" w:rsidRDefault="00F77FBA" w:rsidP="006860F2">
            <w:r>
              <w:t>Top-level entity of AWS Organizations</w:t>
            </w:r>
          </w:p>
        </w:tc>
        <w:tc>
          <w:tcPr>
            <w:tcW w:w="1440" w:type="dxa"/>
          </w:tcPr>
          <w:p w14:paraId="6D40A01C" w14:textId="77777777" w:rsidR="00F77FBA" w:rsidRDefault="00F77FBA" w:rsidP="006860F2">
            <w:r>
              <w:t>Root of the Org Tree</w:t>
            </w:r>
          </w:p>
        </w:tc>
        <w:tc>
          <w:tcPr>
            <w:tcW w:w="1440" w:type="dxa"/>
          </w:tcPr>
          <w:p w14:paraId="634B4556" w14:textId="77777777" w:rsidR="00F77FBA" w:rsidRDefault="00F77FBA" w:rsidP="006860F2">
            <w:r>
              <w:t>Management Account handles consolidated billing</w:t>
            </w:r>
          </w:p>
        </w:tc>
        <w:tc>
          <w:tcPr>
            <w:tcW w:w="1440" w:type="dxa"/>
          </w:tcPr>
          <w:p w14:paraId="59AFD520" w14:textId="77777777" w:rsidR="00F77FBA" w:rsidRDefault="00F77FBA" w:rsidP="006860F2">
            <w:r>
              <w:t>No direct user access; manages policies</w:t>
            </w:r>
          </w:p>
        </w:tc>
        <w:tc>
          <w:tcPr>
            <w:tcW w:w="1440" w:type="dxa"/>
          </w:tcPr>
          <w:p w14:paraId="49900125" w14:textId="77777777" w:rsidR="00F77FBA" w:rsidRDefault="00F77FBA" w:rsidP="006860F2">
            <w:r>
              <w:t>Only one per organization; cannot be deleted</w:t>
            </w:r>
          </w:p>
        </w:tc>
      </w:tr>
      <w:tr w:rsidR="00F77FBA" w14:paraId="244F58FD" w14:textId="77777777" w:rsidTr="006860F2">
        <w:tc>
          <w:tcPr>
            <w:tcW w:w="1440" w:type="dxa"/>
          </w:tcPr>
          <w:p w14:paraId="7CF11D11" w14:textId="77777777" w:rsidR="00F77FBA" w:rsidRDefault="00F77FBA" w:rsidP="006860F2">
            <w:r>
              <w:t>Organizational Units (OUs)</w:t>
            </w:r>
          </w:p>
        </w:tc>
        <w:tc>
          <w:tcPr>
            <w:tcW w:w="1440" w:type="dxa"/>
          </w:tcPr>
          <w:p w14:paraId="48F51587" w14:textId="77777777" w:rsidR="00F77FBA" w:rsidRDefault="00F77FBA" w:rsidP="006860F2">
            <w:r>
              <w:t>Logical grouping of accounts for governance</w:t>
            </w:r>
          </w:p>
        </w:tc>
        <w:tc>
          <w:tcPr>
            <w:tcW w:w="1440" w:type="dxa"/>
          </w:tcPr>
          <w:p w14:paraId="7D47BBB9" w14:textId="77777777" w:rsidR="00F77FBA" w:rsidRDefault="00F77FBA" w:rsidP="006860F2">
            <w:r>
              <w:t>Nested under Root</w:t>
            </w:r>
          </w:p>
        </w:tc>
        <w:tc>
          <w:tcPr>
            <w:tcW w:w="1440" w:type="dxa"/>
          </w:tcPr>
          <w:p w14:paraId="43F9A6B0" w14:textId="77777777" w:rsidR="00F77FBA" w:rsidRDefault="00F77FBA" w:rsidP="006860F2">
            <w:r>
              <w:t>Helps group accounts for cost analysis</w:t>
            </w:r>
          </w:p>
        </w:tc>
        <w:tc>
          <w:tcPr>
            <w:tcW w:w="1440" w:type="dxa"/>
          </w:tcPr>
          <w:p w14:paraId="5B7C78CA" w14:textId="77777777" w:rsidR="00F77FBA" w:rsidRDefault="00F77FBA" w:rsidP="006860F2">
            <w:r>
              <w:t>SCPs applied to control account permissions</w:t>
            </w:r>
          </w:p>
        </w:tc>
        <w:tc>
          <w:tcPr>
            <w:tcW w:w="1440" w:type="dxa"/>
          </w:tcPr>
          <w:p w14:paraId="5132C8D4" w14:textId="77777777" w:rsidR="00F77FBA" w:rsidRDefault="00F77FBA" w:rsidP="006860F2">
            <w:r>
              <w:t>SCPs inherited by all accounts in OU</w:t>
            </w:r>
          </w:p>
        </w:tc>
      </w:tr>
      <w:tr w:rsidR="00F77FBA" w14:paraId="40A009C3" w14:textId="77777777" w:rsidTr="006860F2">
        <w:tc>
          <w:tcPr>
            <w:tcW w:w="1440" w:type="dxa"/>
          </w:tcPr>
          <w:p w14:paraId="1315B1F0" w14:textId="77777777" w:rsidR="00F77FBA" w:rsidRDefault="00F77FBA" w:rsidP="006860F2">
            <w:r>
              <w:t>AWS Account</w:t>
            </w:r>
          </w:p>
        </w:tc>
        <w:tc>
          <w:tcPr>
            <w:tcW w:w="1440" w:type="dxa"/>
          </w:tcPr>
          <w:p w14:paraId="4257F75D" w14:textId="77777777" w:rsidR="00F77FBA" w:rsidRDefault="00F77FBA" w:rsidP="006860F2">
            <w:r>
              <w:t>Isolated unit for running AWS workloads</w:t>
            </w:r>
          </w:p>
        </w:tc>
        <w:tc>
          <w:tcPr>
            <w:tcW w:w="1440" w:type="dxa"/>
          </w:tcPr>
          <w:p w14:paraId="43B986F2" w14:textId="77777777" w:rsidR="00F77FBA" w:rsidRDefault="00F77FBA" w:rsidP="006860F2">
            <w:r>
              <w:t>Leaf nodes under OUs or Root</w:t>
            </w:r>
          </w:p>
        </w:tc>
        <w:tc>
          <w:tcPr>
            <w:tcW w:w="1440" w:type="dxa"/>
          </w:tcPr>
          <w:p w14:paraId="3F7ADBCA" w14:textId="77777777" w:rsidR="00F77FBA" w:rsidRDefault="00F77FBA" w:rsidP="006860F2">
            <w:r>
              <w:t>Individual usage rolled up to Management Account</w:t>
            </w:r>
          </w:p>
        </w:tc>
        <w:tc>
          <w:tcPr>
            <w:tcW w:w="1440" w:type="dxa"/>
          </w:tcPr>
          <w:p w14:paraId="674EA11B" w14:textId="77777777" w:rsidR="00F77FBA" w:rsidRDefault="00F77FBA" w:rsidP="006860F2">
            <w:r>
              <w:t>IAM users/roles and Identity Center access apply</w:t>
            </w:r>
          </w:p>
        </w:tc>
        <w:tc>
          <w:tcPr>
            <w:tcW w:w="1440" w:type="dxa"/>
          </w:tcPr>
          <w:p w14:paraId="4E878903" w14:textId="77777777" w:rsidR="00F77FBA" w:rsidRDefault="00F77FBA" w:rsidP="006860F2">
            <w:r>
              <w:t>Best practice: isolate workloads by account for security and cost management</w:t>
            </w:r>
          </w:p>
        </w:tc>
      </w:tr>
      <w:tr w:rsidR="00F77FBA" w14:paraId="2BF0572F" w14:textId="77777777" w:rsidTr="006860F2">
        <w:tc>
          <w:tcPr>
            <w:tcW w:w="1440" w:type="dxa"/>
          </w:tcPr>
          <w:p w14:paraId="56A3573A" w14:textId="77777777" w:rsidR="00F77FBA" w:rsidRDefault="00F77FBA" w:rsidP="006860F2">
            <w:r>
              <w:t>Service Control Policies (SCPs)</w:t>
            </w:r>
          </w:p>
        </w:tc>
        <w:tc>
          <w:tcPr>
            <w:tcW w:w="1440" w:type="dxa"/>
          </w:tcPr>
          <w:p w14:paraId="535640A8" w14:textId="77777777" w:rsidR="00F77FBA" w:rsidRDefault="00F77FBA" w:rsidP="006860F2">
            <w:r>
              <w:t>Guardrails for what AWS actions are allowed across accounts</w:t>
            </w:r>
          </w:p>
        </w:tc>
        <w:tc>
          <w:tcPr>
            <w:tcW w:w="1440" w:type="dxa"/>
          </w:tcPr>
          <w:p w14:paraId="2EFB5F26" w14:textId="77777777" w:rsidR="00F77FBA" w:rsidRDefault="00F77FBA" w:rsidP="006860F2">
            <w:r>
              <w:t>Applied to Root/OUs/Accounts</w:t>
            </w:r>
          </w:p>
        </w:tc>
        <w:tc>
          <w:tcPr>
            <w:tcW w:w="1440" w:type="dxa"/>
          </w:tcPr>
          <w:p w14:paraId="7C7E00C7" w14:textId="77777777" w:rsidR="00F77FBA" w:rsidRDefault="00F77FBA" w:rsidP="006860F2">
            <w:r>
              <w:t>N/A</w:t>
            </w:r>
          </w:p>
        </w:tc>
        <w:tc>
          <w:tcPr>
            <w:tcW w:w="1440" w:type="dxa"/>
          </w:tcPr>
          <w:p w14:paraId="08F0D98B" w14:textId="77777777" w:rsidR="00F77FBA" w:rsidRDefault="00F77FBA" w:rsidP="006860F2">
            <w:r>
              <w:t>Restrict max available permissions</w:t>
            </w:r>
          </w:p>
        </w:tc>
        <w:tc>
          <w:tcPr>
            <w:tcW w:w="1440" w:type="dxa"/>
          </w:tcPr>
          <w:p w14:paraId="1AD657BB" w14:textId="77777777" w:rsidR="00F77FBA" w:rsidRDefault="00F77FBA" w:rsidP="006860F2">
            <w:r>
              <w:t>Do not grant permissions—only restrict them</w:t>
            </w:r>
          </w:p>
        </w:tc>
      </w:tr>
      <w:tr w:rsidR="00F77FBA" w14:paraId="7D777F2C" w14:textId="77777777" w:rsidTr="006860F2">
        <w:tc>
          <w:tcPr>
            <w:tcW w:w="1440" w:type="dxa"/>
          </w:tcPr>
          <w:p w14:paraId="3E4D6D08" w14:textId="77777777" w:rsidR="00F77FBA" w:rsidRDefault="00F77FBA" w:rsidP="006860F2">
            <w:r>
              <w:t>AWS Control Tower</w:t>
            </w:r>
          </w:p>
        </w:tc>
        <w:tc>
          <w:tcPr>
            <w:tcW w:w="1440" w:type="dxa"/>
          </w:tcPr>
          <w:p w14:paraId="3B5CA645" w14:textId="77777777" w:rsidR="00F77FBA" w:rsidRDefault="00F77FBA" w:rsidP="006860F2">
            <w:r>
              <w:t>Automates setup of secure, governed multi-account AWS environment</w:t>
            </w:r>
          </w:p>
        </w:tc>
        <w:tc>
          <w:tcPr>
            <w:tcW w:w="1440" w:type="dxa"/>
          </w:tcPr>
          <w:p w14:paraId="6C638127" w14:textId="77777777" w:rsidR="00F77FBA" w:rsidRDefault="00F77FBA" w:rsidP="006860F2">
            <w:r>
              <w:t>Orchestrates entire hierarchy</w:t>
            </w:r>
          </w:p>
        </w:tc>
        <w:tc>
          <w:tcPr>
            <w:tcW w:w="1440" w:type="dxa"/>
          </w:tcPr>
          <w:p w14:paraId="405E9813" w14:textId="77777777" w:rsidR="00F77FBA" w:rsidRDefault="00F77FBA" w:rsidP="006860F2">
            <w:r>
              <w:t>Prepares account structure for consolidated billing</w:t>
            </w:r>
          </w:p>
        </w:tc>
        <w:tc>
          <w:tcPr>
            <w:tcW w:w="1440" w:type="dxa"/>
          </w:tcPr>
          <w:p w14:paraId="07FCE1C1" w14:textId="77777777" w:rsidR="00F77FBA" w:rsidRDefault="00F77FBA" w:rsidP="006860F2">
            <w:r>
              <w:t>Integrates with IAM Identity Center</w:t>
            </w:r>
          </w:p>
        </w:tc>
        <w:tc>
          <w:tcPr>
            <w:tcW w:w="1440" w:type="dxa"/>
          </w:tcPr>
          <w:p w14:paraId="0B6D5C38" w14:textId="77777777" w:rsidR="00F77FBA" w:rsidRDefault="00F77FBA" w:rsidP="006860F2">
            <w:r>
              <w:t>Sets up Landing Zone, Account Factory, SCPs, logging, and auditing</w:t>
            </w:r>
          </w:p>
        </w:tc>
      </w:tr>
      <w:tr w:rsidR="00F77FBA" w14:paraId="6A40C1C4" w14:textId="77777777" w:rsidTr="006860F2">
        <w:tc>
          <w:tcPr>
            <w:tcW w:w="1440" w:type="dxa"/>
          </w:tcPr>
          <w:p w14:paraId="6C56A8FA" w14:textId="77777777" w:rsidR="00F77FBA" w:rsidRDefault="00F77FBA" w:rsidP="006860F2">
            <w:r>
              <w:t>IAM Identity Center</w:t>
            </w:r>
          </w:p>
        </w:tc>
        <w:tc>
          <w:tcPr>
            <w:tcW w:w="1440" w:type="dxa"/>
          </w:tcPr>
          <w:p w14:paraId="539D7189" w14:textId="77777777" w:rsidR="00F77FBA" w:rsidRDefault="00F77FBA" w:rsidP="006860F2">
            <w:r>
              <w:t>Centralized SSO and permissions across AWS accounts</w:t>
            </w:r>
          </w:p>
        </w:tc>
        <w:tc>
          <w:tcPr>
            <w:tcW w:w="1440" w:type="dxa"/>
          </w:tcPr>
          <w:p w14:paraId="5A197234" w14:textId="77777777" w:rsidR="00F77FBA" w:rsidRDefault="00F77FBA" w:rsidP="006860F2">
            <w:r>
              <w:t>Spans all accounts under Org</w:t>
            </w:r>
          </w:p>
        </w:tc>
        <w:tc>
          <w:tcPr>
            <w:tcW w:w="1440" w:type="dxa"/>
          </w:tcPr>
          <w:p w14:paraId="1D3F2223" w14:textId="77777777" w:rsidR="00F77FBA" w:rsidRDefault="00F77FBA" w:rsidP="006860F2">
            <w:r>
              <w:t>N/A</w:t>
            </w:r>
          </w:p>
        </w:tc>
        <w:tc>
          <w:tcPr>
            <w:tcW w:w="1440" w:type="dxa"/>
          </w:tcPr>
          <w:p w14:paraId="1A0D6C1D" w14:textId="77777777" w:rsidR="00F77FBA" w:rsidRDefault="00F77FBA" w:rsidP="006860F2">
            <w:r>
              <w:t>Manages user access and permission sets</w:t>
            </w:r>
          </w:p>
        </w:tc>
        <w:tc>
          <w:tcPr>
            <w:tcW w:w="1440" w:type="dxa"/>
          </w:tcPr>
          <w:p w14:paraId="0FF94E62" w14:textId="77777777" w:rsidR="00F77FBA" w:rsidRDefault="00F77FBA" w:rsidP="006860F2">
            <w:r>
              <w:t>Can connect to external IdPs like Azure AD or Okta</w:t>
            </w:r>
          </w:p>
        </w:tc>
      </w:tr>
    </w:tbl>
    <w:p w14:paraId="52326E64" w14:textId="77777777" w:rsidR="00F77FBA" w:rsidRPr="00F77FBA" w:rsidRDefault="00F77FBA" w:rsidP="00F77FBA"/>
    <w:p w14:paraId="1C2550F7" w14:textId="77777777" w:rsidR="00D37084" w:rsidRDefault="00F77FBA">
      <w:pPr>
        <w:pStyle w:val="Heading2"/>
      </w:pPr>
      <w:r>
        <w:t>1. High-Level Components Overview</w:t>
      </w:r>
    </w:p>
    <w:p w14:paraId="5E9FCBB3" w14:textId="77777777" w:rsidR="00D37084" w:rsidRDefault="00F77FBA">
      <w:r>
        <w:t>• AWS Organizations: Creates a hierarchy of AWS accounts and OUs. Foundation for centralized governance.</w:t>
      </w:r>
    </w:p>
    <w:p w14:paraId="3356862B" w14:textId="77777777" w:rsidR="00D37084" w:rsidRDefault="00F77FBA">
      <w:r>
        <w:t xml:space="preserve">• Control Tower: Orchestrates creation of a </w:t>
      </w:r>
      <w:r>
        <w:t>secure, well-architected Landing Zone using best practices.</w:t>
      </w:r>
    </w:p>
    <w:p w14:paraId="1965E7EE" w14:textId="77777777" w:rsidR="00D37084" w:rsidRDefault="00F77FBA">
      <w:r>
        <w:t>• Landing Zone: Pre-configured multi-account architecture with governance: includes log archive, audit, etc.</w:t>
      </w:r>
    </w:p>
    <w:p w14:paraId="757F53CC" w14:textId="77777777" w:rsidR="00D37084" w:rsidRDefault="00F77FBA">
      <w:r>
        <w:t>• IAM Identity Center (AWS SSO): Centralized identity management with permission sets t</w:t>
      </w:r>
      <w:r>
        <w:t>o access multiple accounts securely.</w:t>
      </w:r>
    </w:p>
    <w:p w14:paraId="30BEBE1C" w14:textId="77777777" w:rsidR="00D37084" w:rsidRDefault="00F77FBA">
      <w:r>
        <w:t>• Account Factory: AWS Control Tower feature to create accounts manually or via Service Catalog.</w:t>
      </w:r>
    </w:p>
    <w:p w14:paraId="208FFB89" w14:textId="77777777" w:rsidR="00D37084" w:rsidRDefault="00F77FBA">
      <w:r>
        <w:t>• Account Factory for Terraform (AFT): IaC solution to create and customize accounts using Git + Terraform.</w:t>
      </w:r>
    </w:p>
    <w:p w14:paraId="4EB1758F" w14:textId="77777777" w:rsidR="00D37084" w:rsidRDefault="00F77FBA">
      <w:r>
        <w:t>• Organization</w:t>
      </w:r>
      <w:r>
        <w:t>al Units (OUs): Logical containers for accounts; used to apply Service Control Policies (SCPs).</w:t>
      </w:r>
    </w:p>
    <w:p w14:paraId="08F7D109" w14:textId="77777777" w:rsidR="00D37084" w:rsidRDefault="00F77FBA">
      <w:r>
        <w:t>• Service Control Policies (SCPs): Permission guardrails for accounts under OUs—enforced via AWS Organizations.</w:t>
      </w:r>
    </w:p>
    <w:p w14:paraId="261AF0D5" w14:textId="77777777" w:rsidR="00D37084" w:rsidRDefault="00F77FBA">
      <w:r>
        <w:t>• CloudTrail / Config / GuardDuty: Centralized l</w:t>
      </w:r>
      <w:r>
        <w:t>ogging and compliance visibility.</w:t>
      </w:r>
    </w:p>
    <w:p w14:paraId="7295D572" w14:textId="77777777" w:rsidR="00D37084" w:rsidRDefault="00F77FBA">
      <w:r>
        <w:t>• Shared Services Account: Hosts VPCs, DNS, CI/CD, AD or proxy for Identity Center etc.</w:t>
      </w:r>
    </w:p>
    <w:p w14:paraId="792A6DD9" w14:textId="77777777" w:rsidR="00D37084" w:rsidRDefault="00F77FBA">
      <w:r>
        <w:t>• Security Tooling Account: Hosts security-related tools like GuardDuty, Security Hub.</w:t>
      </w:r>
    </w:p>
    <w:p w14:paraId="6BC50C59" w14:textId="77777777" w:rsidR="00D37084" w:rsidRDefault="00F77FBA">
      <w:r>
        <w:t>• Log Archive Account: Central sink for CloudTr</w:t>
      </w:r>
      <w:r>
        <w:t>ail, Config logs. Immutable logging.</w:t>
      </w:r>
    </w:p>
    <w:p w14:paraId="0177AF8B" w14:textId="77777777" w:rsidR="00D37084" w:rsidRDefault="00F77FBA">
      <w:pPr>
        <w:pStyle w:val="Heading2"/>
      </w:pPr>
      <w:r>
        <w:t>2. How Components Work Together</w:t>
      </w:r>
    </w:p>
    <w:p w14:paraId="679608B0" w14:textId="77777777" w:rsidR="00D37084" w:rsidRDefault="00F77FBA">
      <w:r>
        <w:br/>
        <w:t>1. Foundation: AWS Organizations provides the root of the multi-account hierarchy. Control Tower sets up a secure Landing Zone with mandatory accounts and predefined OUs (Security, Sandb</w:t>
      </w:r>
      <w:r>
        <w:t>ox, Workloads).</w:t>
      </w:r>
      <w:r>
        <w:br/>
        <w:t>2. IAM Identity Center: Enables centralized SSO access with permission sets mapped to users/groups from external identity providers (e.g., Azure AD).</w:t>
      </w:r>
      <w:r>
        <w:br/>
        <w:t>3. AFT Account Provisioning: Developers submit account requests to a Git repo. AFT automat</w:t>
      </w:r>
      <w:r>
        <w:t>es account creation, OU placement, SCP application, and baseline setup using Terraform.</w:t>
      </w:r>
      <w:r>
        <w:br/>
        <w:t xml:space="preserve">4. Governance &amp; Logging: SCPs restrict sensitive actions, and audit logs are sent to the Log </w:t>
      </w:r>
      <w:r>
        <w:lastRenderedPageBreak/>
        <w:t>Archive account. GuardDuty and Config are centralized for security visibili</w:t>
      </w:r>
      <w:r>
        <w:t>ty.</w:t>
      </w:r>
      <w:r>
        <w:br/>
      </w:r>
    </w:p>
    <w:p w14:paraId="01D833B1" w14:textId="77777777" w:rsidR="00D37084" w:rsidRDefault="00F77FBA">
      <w:pPr>
        <w:pStyle w:val="Heading2"/>
      </w:pPr>
      <w:r>
        <w:t>3. Logical Architecture Flow</w:t>
      </w:r>
    </w:p>
    <w:p w14:paraId="5E43AD85" w14:textId="77777777" w:rsidR="00D37084" w:rsidRDefault="00F77FBA">
      <w:r>
        <w:br/>
        <w:t>+------------------------------+</w:t>
      </w:r>
      <w:r>
        <w:br/>
        <w:t>|     AWS Control Tower       |</w:t>
      </w:r>
      <w:r>
        <w:br/>
        <w:t>|------------------------------|</w:t>
      </w:r>
      <w:r>
        <w:br/>
        <w:t>|  Landing Zone Setup         |</w:t>
      </w:r>
      <w:r>
        <w:br/>
        <w:t>|  ├── Security OU            |</w:t>
      </w:r>
      <w:r>
        <w:br/>
        <w:t>|  ├── Workloads OU           |</w:t>
      </w:r>
      <w:r>
        <w:br/>
        <w:t xml:space="preserve">|  ├── Sandbox OU          </w:t>
      </w:r>
      <w:r>
        <w:t xml:space="preserve">   |</w:t>
      </w:r>
      <w:r>
        <w:br/>
        <w:t>|  ├── Suspended OU           |</w:t>
      </w:r>
      <w:r>
        <w:br/>
        <w:t>|  └── Root OU                |</w:t>
      </w:r>
      <w:r>
        <w:br/>
        <w:t>+------------------------------+</w:t>
      </w:r>
      <w:r>
        <w:br/>
        <w:t xml:space="preserve">          ↓</w:t>
      </w:r>
      <w:r>
        <w:br/>
        <w:t>+------------------------------+</w:t>
      </w:r>
      <w:r>
        <w:br/>
        <w:t>| AWS Organizations            |</w:t>
      </w:r>
      <w:r>
        <w:br/>
        <w:t>|  └── OU Hierarchy            |</w:t>
      </w:r>
      <w:r>
        <w:br/>
        <w:t>|     └── SCP Guardrails       |</w:t>
      </w:r>
      <w:r>
        <w:br/>
        <w:t>+---------</w:t>
      </w:r>
      <w:r>
        <w:t>---------------------+</w:t>
      </w:r>
      <w:r>
        <w:br/>
        <w:t xml:space="preserve">          ↓</w:t>
      </w:r>
      <w:r>
        <w:br/>
        <w:t>+------------------------------+</w:t>
      </w:r>
      <w:r>
        <w:br/>
        <w:t>| IAM Identity Center (SSO)    |</w:t>
      </w:r>
      <w:r>
        <w:br/>
        <w:t>|  └── User Access &amp; Roles     |</w:t>
      </w:r>
      <w:r>
        <w:br/>
        <w:t>|  └── Federated Login         |</w:t>
      </w:r>
      <w:r>
        <w:br/>
        <w:t>+------------------------------+</w:t>
      </w:r>
      <w:r>
        <w:br/>
        <w:t xml:space="preserve">          ↓</w:t>
      </w:r>
      <w:r>
        <w:br/>
        <w:t>+------------------------------+</w:t>
      </w:r>
      <w:r>
        <w:br/>
        <w:t>| AFT (Terr</w:t>
      </w:r>
      <w:r>
        <w:t>aform + CodePipeline) |</w:t>
      </w:r>
      <w:r>
        <w:br/>
        <w:t>|  └── Git-driven Account Creation |</w:t>
      </w:r>
      <w:r>
        <w:br/>
        <w:t>|  └── OU placement + Baseline   |</w:t>
      </w:r>
      <w:r>
        <w:br/>
        <w:t>+------------------------------+</w:t>
      </w:r>
      <w:r>
        <w:br/>
        <w:t xml:space="preserve">          ↓</w:t>
      </w:r>
      <w:r>
        <w:br/>
        <w:t>+------------------------------+</w:t>
      </w:r>
      <w:r>
        <w:br/>
        <w:t>| Account Outputs              |</w:t>
      </w:r>
      <w:r>
        <w:br/>
        <w:t>| ├── Shared Services          |</w:t>
      </w:r>
      <w:r>
        <w:br/>
        <w:t xml:space="preserve">| ├── Workloads </w:t>
      </w:r>
      <w:r>
        <w:t>(prod/dev)     |</w:t>
      </w:r>
      <w:r>
        <w:br/>
        <w:t>| ├── Security Tooling         |</w:t>
      </w:r>
      <w:r>
        <w:br/>
        <w:t>| ├── Log Archive              |</w:t>
      </w:r>
      <w:r>
        <w:br/>
        <w:t>+------------------------------+</w:t>
      </w:r>
      <w:r>
        <w:br/>
      </w:r>
    </w:p>
    <w:p w14:paraId="6564A534" w14:textId="12A6984F" w:rsidR="00D37084" w:rsidRDefault="00F77FBA">
      <w:pPr>
        <w:pStyle w:val="Heading2"/>
      </w:pPr>
      <w:r>
        <w:lastRenderedPageBreak/>
        <w:t>4. Optional Enhancements</w:t>
      </w:r>
    </w:p>
    <w:p w14:paraId="1C2DDC2D" w14:textId="5F0CBE48" w:rsidR="00187B97" w:rsidRDefault="00A04EF4" w:rsidP="00187B97">
      <w:r w:rsidRPr="00930EC8">
        <w:rPr>
          <w:rFonts w:ascii="Times New Roman" w:eastAsia="Times New Roman" w:hAnsi="Times New Roman" w:cs="Times New Roman"/>
          <w:b/>
          <w:bCs/>
          <w:sz w:val="36"/>
          <w:szCs w:val="36"/>
          <w:lang w:eastAsia="en-GB"/>
        </w:rPr>
        <w:t>List of AFT Terraform Module Templates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7"/>
        <w:gridCol w:w="2216"/>
        <w:gridCol w:w="4397"/>
      </w:tblGrid>
      <w:tr w:rsidR="00187B97" w:rsidRPr="00930EC8" w14:paraId="43D92DF1" w14:textId="77777777" w:rsidTr="006860F2">
        <w:trPr>
          <w:tblHeader/>
          <w:tblCellSpacing w:w="15" w:type="dxa"/>
        </w:trPr>
        <w:tc>
          <w:tcPr>
            <w:tcW w:w="0" w:type="auto"/>
            <w:vAlign w:val="center"/>
            <w:hideMark/>
          </w:tcPr>
          <w:p w14:paraId="18875513" w14:textId="77777777" w:rsidR="00187B97" w:rsidRPr="00930EC8" w:rsidRDefault="00187B97" w:rsidP="006860F2">
            <w:pPr>
              <w:spacing w:after="0" w:line="240" w:lineRule="auto"/>
              <w:jc w:val="center"/>
              <w:rPr>
                <w:rFonts w:ascii="Times New Roman" w:eastAsia="Times New Roman" w:hAnsi="Times New Roman" w:cs="Times New Roman"/>
                <w:b/>
                <w:bCs/>
                <w:sz w:val="24"/>
                <w:szCs w:val="24"/>
                <w:lang w:eastAsia="en-GB"/>
              </w:rPr>
            </w:pPr>
            <w:r w:rsidRPr="00930EC8">
              <w:rPr>
                <w:rFonts w:ascii="Times New Roman" w:eastAsia="Times New Roman" w:hAnsi="Times New Roman" w:cs="Times New Roman"/>
                <w:b/>
                <w:bCs/>
                <w:sz w:val="24"/>
                <w:szCs w:val="24"/>
                <w:lang w:eastAsia="en-GB"/>
              </w:rPr>
              <w:t>Category</w:t>
            </w:r>
          </w:p>
        </w:tc>
        <w:tc>
          <w:tcPr>
            <w:tcW w:w="0" w:type="auto"/>
            <w:vAlign w:val="center"/>
            <w:hideMark/>
          </w:tcPr>
          <w:p w14:paraId="1AD76E21" w14:textId="77777777" w:rsidR="00187B97" w:rsidRPr="00930EC8" w:rsidRDefault="00187B97" w:rsidP="006860F2">
            <w:pPr>
              <w:spacing w:after="0" w:line="240" w:lineRule="auto"/>
              <w:jc w:val="center"/>
              <w:rPr>
                <w:rFonts w:ascii="Times New Roman" w:eastAsia="Times New Roman" w:hAnsi="Times New Roman" w:cs="Times New Roman"/>
                <w:b/>
                <w:bCs/>
                <w:sz w:val="24"/>
                <w:szCs w:val="24"/>
                <w:lang w:eastAsia="en-GB"/>
              </w:rPr>
            </w:pPr>
            <w:r w:rsidRPr="00930EC8">
              <w:rPr>
                <w:rFonts w:ascii="Times New Roman" w:eastAsia="Times New Roman" w:hAnsi="Times New Roman" w:cs="Times New Roman"/>
                <w:b/>
                <w:bCs/>
                <w:sz w:val="24"/>
                <w:szCs w:val="24"/>
                <w:lang w:eastAsia="en-GB"/>
              </w:rPr>
              <w:t>Module Name</w:t>
            </w:r>
          </w:p>
        </w:tc>
        <w:tc>
          <w:tcPr>
            <w:tcW w:w="0" w:type="auto"/>
            <w:vAlign w:val="center"/>
            <w:hideMark/>
          </w:tcPr>
          <w:p w14:paraId="55A8B29E" w14:textId="77777777" w:rsidR="00187B97" w:rsidRPr="00930EC8" w:rsidRDefault="00187B97" w:rsidP="006860F2">
            <w:pPr>
              <w:spacing w:after="0" w:line="240" w:lineRule="auto"/>
              <w:jc w:val="center"/>
              <w:rPr>
                <w:rFonts w:ascii="Times New Roman" w:eastAsia="Times New Roman" w:hAnsi="Times New Roman" w:cs="Times New Roman"/>
                <w:b/>
                <w:bCs/>
                <w:sz w:val="24"/>
                <w:szCs w:val="24"/>
                <w:lang w:eastAsia="en-GB"/>
              </w:rPr>
            </w:pPr>
            <w:r w:rsidRPr="00930EC8">
              <w:rPr>
                <w:rFonts w:ascii="Times New Roman" w:eastAsia="Times New Roman" w:hAnsi="Times New Roman" w:cs="Times New Roman"/>
                <w:b/>
                <w:bCs/>
                <w:sz w:val="24"/>
                <w:szCs w:val="24"/>
                <w:lang w:eastAsia="en-GB"/>
              </w:rPr>
              <w:t>Purpose / Description</w:t>
            </w:r>
          </w:p>
        </w:tc>
      </w:tr>
      <w:tr w:rsidR="00187B97" w:rsidRPr="00930EC8" w14:paraId="41F2E835" w14:textId="77777777" w:rsidTr="006860F2">
        <w:trPr>
          <w:tblCellSpacing w:w="15" w:type="dxa"/>
        </w:trPr>
        <w:tc>
          <w:tcPr>
            <w:tcW w:w="0" w:type="auto"/>
            <w:vAlign w:val="center"/>
            <w:hideMark/>
          </w:tcPr>
          <w:p w14:paraId="7DC44885"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Segoe UI Emoji" w:eastAsia="Times New Roman" w:hAnsi="Segoe UI Emoji" w:cs="Segoe UI Emoji"/>
                <w:sz w:val="24"/>
                <w:szCs w:val="24"/>
                <w:lang w:eastAsia="en-GB"/>
              </w:rPr>
              <w:t>🏗</w:t>
            </w:r>
            <w:r w:rsidRPr="00930EC8">
              <w:rPr>
                <w:rFonts w:ascii="Times New Roman" w:eastAsia="Times New Roman" w:hAnsi="Times New Roman" w:cs="Times New Roman"/>
                <w:sz w:val="24"/>
                <w:szCs w:val="24"/>
                <w:lang w:eastAsia="en-GB"/>
              </w:rPr>
              <w:t>️ Core Provisioning</w:t>
            </w:r>
          </w:p>
        </w:tc>
        <w:tc>
          <w:tcPr>
            <w:tcW w:w="0" w:type="auto"/>
            <w:vAlign w:val="center"/>
            <w:hideMark/>
          </w:tcPr>
          <w:p w14:paraId="6E1F0B94"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Courier New" w:eastAsia="Times New Roman" w:hAnsi="Courier New" w:cs="Courier New"/>
                <w:sz w:val="20"/>
                <w:szCs w:val="20"/>
                <w:lang w:eastAsia="en-GB"/>
              </w:rPr>
              <w:t>aft-account-request</w:t>
            </w:r>
          </w:p>
        </w:tc>
        <w:tc>
          <w:tcPr>
            <w:tcW w:w="0" w:type="auto"/>
            <w:vAlign w:val="center"/>
            <w:hideMark/>
          </w:tcPr>
          <w:p w14:paraId="380C10F2"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Times New Roman" w:eastAsia="Times New Roman" w:hAnsi="Times New Roman" w:cs="Times New Roman"/>
                <w:sz w:val="24"/>
                <w:szCs w:val="24"/>
                <w:lang w:eastAsia="en-GB"/>
              </w:rPr>
              <w:t xml:space="preserve">Entry module for account creation requests via AFT </w:t>
            </w:r>
            <w:proofErr w:type="spellStart"/>
            <w:r w:rsidRPr="00930EC8">
              <w:rPr>
                <w:rFonts w:ascii="Times New Roman" w:eastAsia="Times New Roman" w:hAnsi="Times New Roman" w:cs="Times New Roman"/>
                <w:sz w:val="24"/>
                <w:szCs w:val="24"/>
                <w:lang w:eastAsia="en-GB"/>
              </w:rPr>
              <w:t>Git</w:t>
            </w:r>
            <w:proofErr w:type="spellEnd"/>
            <w:r w:rsidRPr="00930EC8">
              <w:rPr>
                <w:rFonts w:ascii="Times New Roman" w:eastAsia="Times New Roman" w:hAnsi="Times New Roman" w:cs="Times New Roman"/>
                <w:sz w:val="24"/>
                <w:szCs w:val="24"/>
                <w:lang w:eastAsia="en-GB"/>
              </w:rPr>
              <w:t xml:space="preserve"> repo</w:t>
            </w:r>
          </w:p>
        </w:tc>
      </w:tr>
      <w:tr w:rsidR="00187B97" w:rsidRPr="00930EC8" w14:paraId="7B72CEF5" w14:textId="77777777" w:rsidTr="006860F2">
        <w:trPr>
          <w:tblCellSpacing w:w="15" w:type="dxa"/>
        </w:trPr>
        <w:tc>
          <w:tcPr>
            <w:tcW w:w="0" w:type="auto"/>
            <w:vAlign w:val="center"/>
            <w:hideMark/>
          </w:tcPr>
          <w:p w14:paraId="1EC3205C"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Segoe UI Emoji" w:eastAsia="Times New Roman" w:hAnsi="Segoe UI Emoji" w:cs="Segoe UI Emoji"/>
                <w:sz w:val="24"/>
                <w:szCs w:val="24"/>
                <w:lang w:eastAsia="en-GB"/>
              </w:rPr>
              <w:t>🔁</w:t>
            </w:r>
            <w:r w:rsidRPr="00930EC8">
              <w:rPr>
                <w:rFonts w:ascii="Times New Roman" w:eastAsia="Times New Roman" w:hAnsi="Times New Roman" w:cs="Times New Roman"/>
                <w:sz w:val="24"/>
                <w:szCs w:val="24"/>
                <w:lang w:eastAsia="en-GB"/>
              </w:rPr>
              <w:t xml:space="preserve"> AFT Bootstrap</w:t>
            </w:r>
          </w:p>
        </w:tc>
        <w:tc>
          <w:tcPr>
            <w:tcW w:w="0" w:type="auto"/>
            <w:vAlign w:val="center"/>
            <w:hideMark/>
          </w:tcPr>
          <w:p w14:paraId="3EBD1A80"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Courier New" w:eastAsia="Times New Roman" w:hAnsi="Courier New" w:cs="Courier New"/>
                <w:sz w:val="20"/>
                <w:szCs w:val="20"/>
                <w:lang w:eastAsia="en-GB"/>
              </w:rPr>
              <w:t>aft-bootstrap</w:t>
            </w:r>
          </w:p>
        </w:tc>
        <w:tc>
          <w:tcPr>
            <w:tcW w:w="0" w:type="auto"/>
            <w:vAlign w:val="center"/>
            <w:hideMark/>
          </w:tcPr>
          <w:p w14:paraId="77AE795D"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Times New Roman" w:eastAsia="Times New Roman" w:hAnsi="Times New Roman" w:cs="Times New Roman"/>
                <w:sz w:val="24"/>
                <w:szCs w:val="24"/>
                <w:lang w:eastAsia="en-GB"/>
              </w:rPr>
              <w:t>Sets up AFT framework resources (</w:t>
            </w:r>
            <w:proofErr w:type="spellStart"/>
            <w:r w:rsidRPr="00930EC8">
              <w:rPr>
                <w:rFonts w:ascii="Times New Roman" w:eastAsia="Times New Roman" w:hAnsi="Times New Roman" w:cs="Times New Roman"/>
                <w:sz w:val="24"/>
                <w:szCs w:val="24"/>
                <w:lang w:eastAsia="en-GB"/>
              </w:rPr>
              <w:t>CodePipeline</w:t>
            </w:r>
            <w:proofErr w:type="spellEnd"/>
            <w:r w:rsidRPr="00930EC8">
              <w:rPr>
                <w:rFonts w:ascii="Times New Roman" w:eastAsia="Times New Roman" w:hAnsi="Times New Roman" w:cs="Times New Roman"/>
                <w:sz w:val="24"/>
                <w:szCs w:val="24"/>
                <w:lang w:eastAsia="en-GB"/>
              </w:rPr>
              <w:t>, S3, DynamoDB, etc.)</w:t>
            </w:r>
          </w:p>
        </w:tc>
      </w:tr>
      <w:tr w:rsidR="00187B97" w:rsidRPr="00930EC8" w14:paraId="4E414FBA" w14:textId="77777777" w:rsidTr="006860F2">
        <w:trPr>
          <w:tblCellSpacing w:w="15" w:type="dxa"/>
        </w:trPr>
        <w:tc>
          <w:tcPr>
            <w:tcW w:w="0" w:type="auto"/>
            <w:vAlign w:val="center"/>
            <w:hideMark/>
          </w:tcPr>
          <w:p w14:paraId="7E7A75AD"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Segoe UI Emoji" w:eastAsia="Times New Roman" w:hAnsi="Segoe UI Emoji" w:cs="Segoe UI Emoji"/>
                <w:sz w:val="24"/>
                <w:szCs w:val="24"/>
                <w:lang w:eastAsia="en-GB"/>
              </w:rPr>
              <w:t>📁</w:t>
            </w:r>
            <w:r w:rsidRPr="00930EC8">
              <w:rPr>
                <w:rFonts w:ascii="Times New Roman" w:eastAsia="Times New Roman" w:hAnsi="Times New Roman" w:cs="Times New Roman"/>
                <w:sz w:val="24"/>
                <w:szCs w:val="24"/>
                <w:lang w:eastAsia="en-GB"/>
              </w:rPr>
              <w:t xml:space="preserve"> Organizational Units</w:t>
            </w:r>
          </w:p>
        </w:tc>
        <w:tc>
          <w:tcPr>
            <w:tcW w:w="0" w:type="auto"/>
            <w:vAlign w:val="center"/>
            <w:hideMark/>
          </w:tcPr>
          <w:p w14:paraId="3B01649C"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Courier New" w:eastAsia="Times New Roman" w:hAnsi="Courier New" w:cs="Courier New"/>
                <w:sz w:val="20"/>
                <w:szCs w:val="20"/>
                <w:lang w:eastAsia="en-GB"/>
              </w:rPr>
              <w:t>aft-organization-units</w:t>
            </w:r>
          </w:p>
        </w:tc>
        <w:tc>
          <w:tcPr>
            <w:tcW w:w="0" w:type="auto"/>
            <w:vAlign w:val="center"/>
            <w:hideMark/>
          </w:tcPr>
          <w:p w14:paraId="3F7D8AC4"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Times New Roman" w:eastAsia="Times New Roman" w:hAnsi="Times New Roman" w:cs="Times New Roman"/>
                <w:sz w:val="24"/>
                <w:szCs w:val="24"/>
                <w:lang w:eastAsia="en-GB"/>
              </w:rPr>
              <w:t>Automates creation of OUs within AWS Organizations</w:t>
            </w:r>
          </w:p>
        </w:tc>
      </w:tr>
      <w:tr w:rsidR="00187B97" w:rsidRPr="00930EC8" w14:paraId="555206F5" w14:textId="77777777" w:rsidTr="006860F2">
        <w:trPr>
          <w:tblCellSpacing w:w="15" w:type="dxa"/>
        </w:trPr>
        <w:tc>
          <w:tcPr>
            <w:tcW w:w="0" w:type="auto"/>
            <w:vAlign w:val="center"/>
            <w:hideMark/>
          </w:tcPr>
          <w:p w14:paraId="3A9C7A32"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Segoe UI Emoji" w:eastAsia="Times New Roman" w:hAnsi="Segoe UI Emoji" w:cs="Segoe UI Emoji"/>
                <w:sz w:val="24"/>
                <w:szCs w:val="24"/>
                <w:lang w:eastAsia="en-GB"/>
              </w:rPr>
              <w:t>👥</w:t>
            </w:r>
            <w:r w:rsidRPr="00930EC8">
              <w:rPr>
                <w:rFonts w:ascii="Times New Roman" w:eastAsia="Times New Roman" w:hAnsi="Times New Roman" w:cs="Times New Roman"/>
                <w:sz w:val="24"/>
                <w:szCs w:val="24"/>
                <w:lang w:eastAsia="en-GB"/>
              </w:rPr>
              <w:t xml:space="preserve"> Accounts</w:t>
            </w:r>
          </w:p>
        </w:tc>
        <w:tc>
          <w:tcPr>
            <w:tcW w:w="0" w:type="auto"/>
            <w:vAlign w:val="center"/>
            <w:hideMark/>
          </w:tcPr>
          <w:p w14:paraId="2008B206"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Courier New" w:eastAsia="Times New Roman" w:hAnsi="Courier New" w:cs="Courier New"/>
                <w:sz w:val="20"/>
                <w:szCs w:val="20"/>
                <w:lang w:eastAsia="en-GB"/>
              </w:rPr>
              <w:t>aft-account-provisioning</w:t>
            </w:r>
          </w:p>
        </w:tc>
        <w:tc>
          <w:tcPr>
            <w:tcW w:w="0" w:type="auto"/>
            <w:vAlign w:val="center"/>
            <w:hideMark/>
          </w:tcPr>
          <w:p w14:paraId="08A24C33"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Times New Roman" w:eastAsia="Times New Roman" w:hAnsi="Times New Roman" w:cs="Times New Roman"/>
                <w:sz w:val="24"/>
                <w:szCs w:val="24"/>
                <w:lang w:eastAsia="en-GB"/>
              </w:rPr>
              <w:t>Core module to create AWS accounts in OUs using Control Tower</w:t>
            </w:r>
          </w:p>
        </w:tc>
      </w:tr>
      <w:tr w:rsidR="00187B97" w:rsidRPr="00930EC8" w14:paraId="66FDC2DE" w14:textId="77777777" w:rsidTr="006860F2">
        <w:trPr>
          <w:tblCellSpacing w:w="15" w:type="dxa"/>
        </w:trPr>
        <w:tc>
          <w:tcPr>
            <w:tcW w:w="0" w:type="auto"/>
            <w:vAlign w:val="center"/>
            <w:hideMark/>
          </w:tcPr>
          <w:p w14:paraId="46E1DB51"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Segoe UI Emoji" w:eastAsia="Times New Roman" w:hAnsi="Segoe UI Emoji" w:cs="Segoe UI Emoji"/>
                <w:sz w:val="24"/>
                <w:szCs w:val="24"/>
                <w:lang w:eastAsia="en-GB"/>
              </w:rPr>
              <w:t>⚙️</w:t>
            </w:r>
            <w:r w:rsidRPr="00930EC8">
              <w:rPr>
                <w:rFonts w:ascii="Times New Roman" w:eastAsia="Times New Roman" w:hAnsi="Times New Roman" w:cs="Times New Roman"/>
                <w:sz w:val="24"/>
                <w:szCs w:val="24"/>
                <w:lang w:eastAsia="en-GB"/>
              </w:rPr>
              <w:t xml:space="preserve"> Baseline Configuration</w:t>
            </w:r>
          </w:p>
        </w:tc>
        <w:tc>
          <w:tcPr>
            <w:tcW w:w="0" w:type="auto"/>
            <w:vAlign w:val="center"/>
            <w:hideMark/>
          </w:tcPr>
          <w:p w14:paraId="61A784FF"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Courier New" w:eastAsia="Times New Roman" w:hAnsi="Courier New" w:cs="Courier New"/>
                <w:sz w:val="20"/>
                <w:szCs w:val="20"/>
                <w:lang w:eastAsia="en-GB"/>
              </w:rPr>
              <w:t>aft-account-baseline</w:t>
            </w:r>
          </w:p>
        </w:tc>
        <w:tc>
          <w:tcPr>
            <w:tcW w:w="0" w:type="auto"/>
            <w:vAlign w:val="center"/>
            <w:hideMark/>
          </w:tcPr>
          <w:p w14:paraId="72A60AEB"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Times New Roman" w:eastAsia="Times New Roman" w:hAnsi="Times New Roman" w:cs="Times New Roman"/>
                <w:sz w:val="24"/>
                <w:szCs w:val="24"/>
                <w:lang w:eastAsia="en-GB"/>
              </w:rPr>
              <w:t>Applies baseline configs (logging, SCP attachment, IAM roles) to new accounts</w:t>
            </w:r>
          </w:p>
        </w:tc>
      </w:tr>
      <w:tr w:rsidR="00187B97" w:rsidRPr="00930EC8" w14:paraId="439E2BE7" w14:textId="77777777" w:rsidTr="006860F2">
        <w:trPr>
          <w:tblCellSpacing w:w="15" w:type="dxa"/>
        </w:trPr>
        <w:tc>
          <w:tcPr>
            <w:tcW w:w="0" w:type="auto"/>
            <w:vAlign w:val="center"/>
            <w:hideMark/>
          </w:tcPr>
          <w:p w14:paraId="3029B543"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Segoe UI Emoji" w:eastAsia="Times New Roman" w:hAnsi="Segoe UI Emoji" w:cs="Segoe UI Emoji"/>
                <w:sz w:val="24"/>
                <w:szCs w:val="24"/>
                <w:lang w:eastAsia="en-GB"/>
              </w:rPr>
              <w:t>🛡</w:t>
            </w:r>
            <w:r w:rsidRPr="00930EC8">
              <w:rPr>
                <w:rFonts w:ascii="Times New Roman" w:eastAsia="Times New Roman" w:hAnsi="Times New Roman" w:cs="Times New Roman"/>
                <w:sz w:val="24"/>
                <w:szCs w:val="24"/>
                <w:lang w:eastAsia="en-GB"/>
              </w:rPr>
              <w:t>️ SCP Management</w:t>
            </w:r>
          </w:p>
        </w:tc>
        <w:tc>
          <w:tcPr>
            <w:tcW w:w="0" w:type="auto"/>
            <w:vAlign w:val="center"/>
            <w:hideMark/>
          </w:tcPr>
          <w:p w14:paraId="4B1B936C"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Courier New" w:eastAsia="Times New Roman" w:hAnsi="Courier New" w:cs="Courier New"/>
                <w:sz w:val="20"/>
                <w:szCs w:val="20"/>
                <w:lang w:eastAsia="en-GB"/>
              </w:rPr>
              <w:t>aft-</w:t>
            </w:r>
            <w:proofErr w:type="spellStart"/>
            <w:r w:rsidRPr="00930EC8">
              <w:rPr>
                <w:rFonts w:ascii="Courier New" w:eastAsia="Times New Roman" w:hAnsi="Courier New" w:cs="Courier New"/>
                <w:sz w:val="20"/>
                <w:szCs w:val="20"/>
                <w:lang w:eastAsia="en-GB"/>
              </w:rPr>
              <w:t>scps</w:t>
            </w:r>
            <w:proofErr w:type="spellEnd"/>
          </w:p>
        </w:tc>
        <w:tc>
          <w:tcPr>
            <w:tcW w:w="0" w:type="auto"/>
            <w:vAlign w:val="center"/>
            <w:hideMark/>
          </w:tcPr>
          <w:p w14:paraId="7BF36608"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Times New Roman" w:eastAsia="Times New Roman" w:hAnsi="Times New Roman" w:cs="Times New Roman"/>
                <w:sz w:val="24"/>
                <w:szCs w:val="24"/>
                <w:lang w:eastAsia="en-GB"/>
              </w:rPr>
              <w:t>Deploys and attaches Service Control Policies to OUs</w:t>
            </w:r>
          </w:p>
        </w:tc>
      </w:tr>
      <w:tr w:rsidR="00187B97" w:rsidRPr="00930EC8" w14:paraId="7E6BA534" w14:textId="77777777" w:rsidTr="006860F2">
        <w:trPr>
          <w:tblCellSpacing w:w="15" w:type="dxa"/>
        </w:trPr>
        <w:tc>
          <w:tcPr>
            <w:tcW w:w="0" w:type="auto"/>
            <w:vAlign w:val="center"/>
            <w:hideMark/>
          </w:tcPr>
          <w:p w14:paraId="26072572"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Segoe UI Emoji" w:eastAsia="Times New Roman" w:hAnsi="Segoe UI Emoji" w:cs="Segoe UI Emoji"/>
                <w:sz w:val="24"/>
                <w:szCs w:val="24"/>
                <w:lang w:eastAsia="en-GB"/>
              </w:rPr>
              <w:t>📊</w:t>
            </w:r>
            <w:r w:rsidRPr="00930EC8">
              <w:rPr>
                <w:rFonts w:ascii="Times New Roman" w:eastAsia="Times New Roman" w:hAnsi="Times New Roman" w:cs="Times New Roman"/>
                <w:sz w:val="24"/>
                <w:szCs w:val="24"/>
                <w:lang w:eastAsia="en-GB"/>
              </w:rPr>
              <w:t xml:space="preserve"> Budget Control</w:t>
            </w:r>
          </w:p>
        </w:tc>
        <w:tc>
          <w:tcPr>
            <w:tcW w:w="0" w:type="auto"/>
            <w:vAlign w:val="center"/>
            <w:hideMark/>
          </w:tcPr>
          <w:p w14:paraId="7B3448CC"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Courier New" w:eastAsia="Times New Roman" w:hAnsi="Courier New" w:cs="Courier New"/>
                <w:sz w:val="20"/>
                <w:szCs w:val="20"/>
                <w:lang w:eastAsia="en-GB"/>
              </w:rPr>
              <w:t>aft-budgets</w:t>
            </w:r>
          </w:p>
        </w:tc>
        <w:tc>
          <w:tcPr>
            <w:tcW w:w="0" w:type="auto"/>
            <w:vAlign w:val="center"/>
            <w:hideMark/>
          </w:tcPr>
          <w:p w14:paraId="1FD9B7C4"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Times New Roman" w:eastAsia="Times New Roman" w:hAnsi="Times New Roman" w:cs="Times New Roman"/>
                <w:sz w:val="24"/>
                <w:szCs w:val="24"/>
                <w:lang w:eastAsia="en-GB"/>
              </w:rPr>
              <w:t>Creates AWS Budgets and sets notifications per account</w:t>
            </w:r>
          </w:p>
        </w:tc>
      </w:tr>
      <w:tr w:rsidR="00187B97" w:rsidRPr="00930EC8" w14:paraId="1A2C3C9F" w14:textId="77777777" w:rsidTr="006860F2">
        <w:trPr>
          <w:tblCellSpacing w:w="15" w:type="dxa"/>
        </w:trPr>
        <w:tc>
          <w:tcPr>
            <w:tcW w:w="0" w:type="auto"/>
            <w:vAlign w:val="center"/>
            <w:hideMark/>
          </w:tcPr>
          <w:p w14:paraId="02ADB547"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Segoe UI Emoji" w:eastAsia="Times New Roman" w:hAnsi="Segoe UI Emoji" w:cs="Segoe UI Emoji"/>
                <w:sz w:val="24"/>
                <w:szCs w:val="24"/>
                <w:lang w:eastAsia="en-GB"/>
              </w:rPr>
              <w:t>🔐</w:t>
            </w:r>
            <w:r w:rsidRPr="00930EC8">
              <w:rPr>
                <w:rFonts w:ascii="Times New Roman" w:eastAsia="Times New Roman" w:hAnsi="Times New Roman" w:cs="Times New Roman"/>
                <w:sz w:val="24"/>
                <w:szCs w:val="24"/>
                <w:lang w:eastAsia="en-GB"/>
              </w:rPr>
              <w:t xml:space="preserve"> IAM &amp; SSO</w:t>
            </w:r>
          </w:p>
        </w:tc>
        <w:tc>
          <w:tcPr>
            <w:tcW w:w="0" w:type="auto"/>
            <w:vAlign w:val="center"/>
            <w:hideMark/>
          </w:tcPr>
          <w:p w14:paraId="5D102228"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Courier New" w:eastAsia="Times New Roman" w:hAnsi="Courier New" w:cs="Courier New"/>
                <w:sz w:val="20"/>
                <w:szCs w:val="20"/>
                <w:lang w:eastAsia="en-GB"/>
              </w:rPr>
              <w:t>aft-</w:t>
            </w:r>
            <w:proofErr w:type="spellStart"/>
            <w:r w:rsidRPr="00930EC8">
              <w:rPr>
                <w:rFonts w:ascii="Courier New" w:eastAsia="Times New Roman" w:hAnsi="Courier New" w:cs="Courier New"/>
                <w:sz w:val="20"/>
                <w:szCs w:val="20"/>
                <w:lang w:eastAsia="en-GB"/>
              </w:rPr>
              <w:t>iam</w:t>
            </w:r>
            <w:proofErr w:type="spellEnd"/>
            <w:r w:rsidRPr="00930EC8">
              <w:rPr>
                <w:rFonts w:ascii="Courier New" w:eastAsia="Times New Roman" w:hAnsi="Courier New" w:cs="Courier New"/>
                <w:sz w:val="20"/>
                <w:szCs w:val="20"/>
                <w:lang w:eastAsia="en-GB"/>
              </w:rPr>
              <w:t>-baseline</w:t>
            </w:r>
          </w:p>
        </w:tc>
        <w:tc>
          <w:tcPr>
            <w:tcW w:w="0" w:type="auto"/>
            <w:vAlign w:val="center"/>
            <w:hideMark/>
          </w:tcPr>
          <w:p w14:paraId="4EFB4FAB"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Times New Roman" w:eastAsia="Times New Roman" w:hAnsi="Times New Roman" w:cs="Times New Roman"/>
                <w:sz w:val="24"/>
                <w:szCs w:val="24"/>
                <w:lang w:eastAsia="en-GB"/>
              </w:rPr>
              <w:t>Defines IAM roles/policies and/or configures SSO for new accounts</w:t>
            </w:r>
          </w:p>
        </w:tc>
      </w:tr>
      <w:tr w:rsidR="00187B97" w:rsidRPr="00930EC8" w14:paraId="578BD1A7" w14:textId="77777777" w:rsidTr="006860F2">
        <w:trPr>
          <w:tblCellSpacing w:w="15" w:type="dxa"/>
        </w:trPr>
        <w:tc>
          <w:tcPr>
            <w:tcW w:w="0" w:type="auto"/>
            <w:vAlign w:val="center"/>
            <w:hideMark/>
          </w:tcPr>
          <w:p w14:paraId="2E1E7003"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Segoe UI Emoji" w:eastAsia="Times New Roman" w:hAnsi="Segoe UI Emoji" w:cs="Segoe UI Emoji"/>
                <w:sz w:val="24"/>
                <w:szCs w:val="24"/>
                <w:lang w:eastAsia="en-GB"/>
              </w:rPr>
              <w:t>📜</w:t>
            </w:r>
            <w:r w:rsidRPr="00930EC8">
              <w:rPr>
                <w:rFonts w:ascii="Times New Roman" w:eastAsia="Times New Roman" w:hAnsi="Times New Roman" w:cs="Times New Roman"/>
                <w:sz w:val="24"/>
                <w:szCs w:val="24"/>
                <w:lang w:eastAsia="en-GB"/>
              </w:rPr>
              <w:t xml:space="preserve"> CloudTrail &amp; Logging</w:t>
            </w:r>
          </w:p>
        </w:tc>
        <w:tc>
          <w:tcPr>
            <w:tcW w:w="0" w:type="auto"/>
            <w:vAlign w:val="center"/>
            <w:hideMark/>
          </w:tcPr>
          <w:p w14:paraId="60BBEB2B"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Courier New" w:eastAsia="Times New Roman" w:hAnsi="Courier New" w:cs="Courier New"/>
                <w:sz w:val="20"/>
                <w:szCs w:val="20"/>
                <w:lang w:eastAsia="en-GB"/>
              </w:rPr>
              <w:t>aft-centralized-logging</w:t>
            </w:r>
          </w:p>
        </w:tc>
        <w:tc>
          <w:tcPr>
            <w:tcW w:w="0" w:type="auto"/>
            <w:vAlign w:val="center"/>
            <w:hideMark/>
          </w:tcPr>
          <w:p w14:paraId="2439C6C9"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Times New Roman" w:eastAsia="Times New Roman" w:hAnsi="Times New Roman" w:cs="Times New Roman"/>
                <w:sz w:val="24"/>
                <w:szCs w:val="24"/>
                <w:lang w:eastAsia="en-GB"/>
              </w:rPr>
              <w:t xml:space="preserve">Enables </w:t>
            </w:r>
            <w:proofErr w:type="spellStart"/>
            <w:r w:rsidRPr="00930EC8">
              <w:rPr>
                <w:rFonts w:ascii="Times New Roman" w:eastAsia="Times New Roman" w:hAnsi="Times New Roman" w:cs="Times New Roman"/>
                <w:sz w:val="24"/>
                <w:szCs w:val="24"/>
                <w:lang w:eastAsia="en-GB"/>
              </w:rPr>
              <w:t>GuardDuty</w:t>
            </w:r>
            <w:proofErr w:type="spellEnd"/>
            <w:r w:rsidRPr="00930EC8">
              <w:rPr>
                <w:rFonts w:ascii="Times New Roman" w:eastAsia="Times New Roman" w:hAnsi="Times New Roman" w:cs="Times New Roman"/>
                <w:sz w:val="24"/>
                <w:szCs w:val="24"/>
                <w:lang w:eastAsia="en-GB"/>
              </w:rPr>
              <w:t>, Config, and CloudTrail into centralized Log Archive account</w:t>
            </w:r>
          </w:p>
        </w:tc>
      </w:tr>
      <w:tr w:rsidR="00187B97" w:rsidRPr="00930EC8" w14:paraId="792036F4" w14:textId="77777777" w:rsidTr="006860F2">
        <w:trPr>
          <w:tblCellSpacing w:w="15" w:type="dxa"/>
        </w:trPr>
        <w:tc>
          <w:tcPr>
            <w:tcW w:w="0" w:type="auto"/>
            <w:vAlign w:val="center"/>
            <w:hideMark/>
          </w:tcPr>
          <w:p w14:paraId="29F6DC32"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Segoe UI Emoji" w:eastAsia="Times New Roman" w:hAnsi="Segoe UI Emoji" w:cs="Segoe UI Emoji"/>
                <w:sz w:val="24"/>
                <w:szCs w:val="24"/>
                <w:lang w:eastAsia="en-GB"/>
              </w:rPr>
              <w:t>🌐</w:t>
            </w:r>
            <w:r w:rsidRPr="00930EC8">
              <w:rPr>
                <w:rFonts w:ascii="Times New Roman" w:eastAsia="Times New Roman" w:hAnsi="Times New Roman" w:cs="Times New Roman"/>
                <w:sz w:val="24"/>
                <w:szCs w:val="24"/>
                <w:lang w:eastAsia="en-GB"/>
              </w:rPr>
              <w:t xml:space="preserve"> Networking</w:t>
            </w:r>
          </w:p>
        </w:tc>
        <w:tc>
          <w:tcPr>
            <w:tcW w:w="0" w:type="auto"/>
            <w:vAlign w:val="center"/>
            <w:hideMark/>
          </w:tcPr>
          <w:p w14:paraId="7E6A2C8C"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Courier New" w:eastAsia="Times New Roman" w:hAnsi="Courier New" w:cs="Courier New"/>
                <w:sz w:val="20"/>
                <w:szCs w:val="20"/>
                <w:lang w:eastAsia="en-GB"/>
              </w:rPr>
              <w:t>aft-shared-</w:t>
            </w:r>
            <w:proofErr w:type="spellStart"/>
            <w:r w:rsidRPr="00930EC8">
              <w:rPr>
                <w:rFonts w:ascii="Courier New" w:eastAsia="Times New Roman" w:hAnsi="Courier New" w:cs="Courier New"/>
                <w:sz w:val="20"/>
                <w:szCs w:val="20"/>
                <w:lang w:eastAsia="en-GB"/>
              </w:rPr>
              <w:t>vpc</w:t>
            </w:r>
            <w:proofErr w:type="spellEnd"/>
          </w:p>
        </w:tc>
        <w:tc>
          <w:tcPr>
            <w:tcW w:w="0" w:type="auto"/>
            <w:vAlign w:val="center"/>
            <w:hideMark/>
          </w:tcPr>
          <w:p w14:paraId="4A3BF484"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Times New Roman" w:eastAsia="Times New Roman" w:hAnsi="Times New Roman" w:cs="Times New Roman"/>
                <w:sz w:val="24"/>
                <w:szCs w:val="24"/>
                <w:lang w:eastAsia="en-GB"/>
              </w:rPr>
              <w:t>Provisions and shares a central VPC across accounts using Resource Access Manager (RAM)</w:t>
            </w:r>
          </w:p>
        </w:tc>
      </w:tr>
      <w:tr w:rsidR="00187B97" w:rsidRPr="00930EC8" w14:paraId="063B6360" w14:textId="77777777" w:rsidTr="006860F2">
        <w:trPr>
          <w:tblCellSpacing w:w="15" w:type="dxa"/>
        </w:trPr>
        <w:tc>
          <w:tcPr>
            <w:tcW w:w="0" w:type="auto"/>
            <w:vAlign w:val="center"/>
            <w:hideMark/>
          </w:tcPr>
          <w:p w14:paraId="63E92806"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Segoe UI Emoji" w:eastAsia="Times New Roman" w:hAnsi="Segoe UI Emoji" w:cs="Segoe UI Emoji"/>
                <w:sz w:val="24"/>
                <w:szCs w:val="24"/>
                <w:lang w:eastAsia="en-GB"/>
              </w:rPr>
              <w:t>🔄</w:t>
            </w:r>
            <w:r w:rsidRPr="00930EC8">
              <w:rPr>
                <w:rFonts w:ascii="Times New Roman" w:eastAsia="Times New Roman" w:hAnsi="Times New Roman" w:cs="Times New Roman"/>
                <w:sz w:val="24"/>
                <w:szCs w:val="24"/>
                <w:lang w:eastAsia="en-GB"/>
              </w:rPr>
              <w:t xml:space="preserve"> Customizations</w:t>
            </w:r>
          </w:p>
        </w:tc>
        <w:tc>
          <w:tcPr>
            <w:tcW w:w="0" w:type="auto"/>
            <w:vAlign w:val="center"/>
            <w:hideMark/>
          </w:tcPr>
          <w:p w14:paraId="02B151EA"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Courier New" w:eastAsia="Times New Roman" w:hAnsi="Courier New" w:cs="Courier New"/>
                <w:sz w:val="20"/>
                <w:szCs w:val="20"/>
                <w:lang w:eastAsia="en-GB"/>
              </w:rPr>
              <w:t>aft-customizations</w:t>
            </w:r>
          </w:p>
        </w:tc>
        <w:tc>
          <w:tcPr>
            <w:tcW w:w="0" w:type="auto"/>
            <w:vAlign w:val="center"/>
            <w:hideMark/>
          </w:tcPr>
          <w:p w14:paraId="67A0286A"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Times New Roman" w:eastAsia="Times New Roman" w:hAnsi="Times New Roman" w:cs="Times New Roman"/>
                <w:sz w:val="24"/>
                <w:szCs w:val="24"/>
                <w:lang w:eastAsia="en-GB"/>
              </w:rPr>
              <w:t>For additional per-account resources (e.g., DNS zones, backups, tagging policies)</w:t>
            </w:r>
          </w:p>
        </w:tc>
      </w:tr>
      <w:tr w:rsidR="00187B97" w:rsidRPr="00930EC8" w14:paraId="4B77635F" w14:textId="77777777" w:rsidTr="006860F2">
        <w:trPr>
          <w:tblCellSpacing w:w="15" w:type="dxa"/>
        </w:trPr>
        <w:tc>
          <w:tcPr>
            <w:tcW w:w="0" w:type="auto"/>
            <w:vAlign w:val="center"/>
            <w:hideMark/>
          </w:tcPr>
          <w:p w14:paraId="2F5FFD78"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Segoe UI Emoji" w:eastAsia="Times New Roman" w:hAnsi="Segoe UI Emoji" w:cs="Segoe UI Emoji"/>
                <w:sz w:val="24"/>
                <w:szCs w:val="24"/>
                <w:lang w:eastAsia="en-GB"/>
              </w:rPr>
              <w:t>🏷</w:t>
            </w:r>
            <w:r w:rsidRPr="00930EC8">
              <w:rPr>
                <w:rFonts w:ascii="Times New Roman" w:eastAsia="Times New Roman" w:hAnsi="Times New Roman" w:cs="Times New Roman"/>
                <w:sz w:val="24"/>
                <w:szCs w:val="24"/>
                <w:lang w:eastAsia="en-GB"/>
              </w:rPr>
              <w:t>️ Tag Enforcement</w:t>
            </w:r>
          </w:p>
        </w:tc>
        <w:tc>
          <w:tcPr>
            <w:tcW w:w="0" w:type="auto"/>
            <w:vAlign w:val="center"/>
            <w:hideMark/>
          </w:tcPr>
          <w:p w14:paraId="108BA2CA"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Courier New" w:eastAsia="Times New Roman" w:hAnsi="Courier New" w:cs="Courier New"/>
                <w:sz w:val="20"/>
                <w:szCs w:val="20"/>
                <w:lang w:eastAsia="en-GB"/>
              </w:rPr>
              <w:t>aft-tag-enforcer</w:t>
            </w:r>
          </w:p>
        </w:tc>
        <w:tc>
          <w:tcPr>
            <w:tcW w:w="0" w:type="auto"/>
            <w:vAlign w:val="center"/>
            <w:hideMark/>
          </w:tcPr>
          <w:p w14:paraId="57F0C9B7" w14:textId="77777777" w:rsidR="00187B97" w:rsidRPr="00930EC8" w:rsidRDefault="00187B97" w:rsidP="006860F2">
            <w:pPr>
              <w:spacing w:after="0" w:line="240" w:lineRule="auto"/>
              <w:rPr>
                <w:rFonts w:ascii="Times New Roman" w:eastAsia="Times New Roman" w:hAnsi="Times New Roman" w:cs="Times New Roman"/>
                <w:sz w:val="24"/>
                <w:szCs w:val="24"/>
                <w:lang w:eastAsia="en-GB"/>
              </w:rPr>
            </w:pPr>
            <w:r w:rsidRPr="00930EC8">
              <w:rPr>
                <w:rFonts w:ascii="Times New Roman" w:eastAsia="Times New Roman" w:hAnsi="Times New Roman" w:cs="Times New Roman"/>
                <w:sz w:val="24"/>
                <w:szCs w:val="24"/>
                <w:lang w:eastAsia="en-GB"/>
              </w:rPr>
              <w:t>Applies tag policies or validates tags using AWS Config rules</w:t>
            </w:r>
          </w:p>
        </w:tc>
      </w:tr>
    </w:tbl>
    <w:p w14:paraId="7821C343" w14:textId="32FBF205" w:rsidR="00187B97" w:rsidRDefault="00187B97" w:rsidP="00187B97"/>
    <w:p w14:paraId="07CF692C" w14:textId="77777777" w:rsidR="00A04EF4" w:rsidRPr="00930EC8" w:rsidRDefault="00A04EF4" w:rsidP="00A04EF4">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30EC8">
        <w:rPr>
          <w:rFonts w:ascii="Times New Roman" w:eastAsia="Times New Roman" w:hAnsi="Times New Roman" w:cs="Times New Roman"/>
          <w:b/>
          <w:bCs/>
          <w:sz w:val="36"/>
          <w:szCs w:val="36"/>
          <w:lang w:eastAsia="en-GB"/>
        </w:rPr>
        <w:t>Folder Structure in Terraform</w:t>
      </w:r>
    </w:p>
    <w:p w14:paraId="3B025FB7"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t>terraform/</w:t>
      </w:r>
    </w:p>
    <w:p w14:paraId="651EBD71"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t>├── modules/</w:t>
      </w:r>
    </w:p>
    <w:p w14:paraId="675684FF"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t>│   ├── aft-account-request/</w:t>
      </w:r>
    </w:p>
    <w:p w14:paraId="7D390885"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t>│   ├── aft-bootstrap/</w:t>
      </w:r>
    </w:p>
    <w:p w14:paraId="1008C703"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t>│   ├── aft-organization-units/</w:t>
      </w:r>
    </w:p>
    <w:p w14:paraId="3BC778C2"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t>│   ├── aft-account-provisioning/</w:t>
      </w:r>
    </w:p>
    <w:p w14:paraId="6E708CEE"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t>│   ├── aft-account-baseline/</w:t>
      </w:r>
    </w:p>
    <w:p w14:paraId="6EDB7A39"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t>│   ├── aft-</w:t>
      </w:r>
      <w:proofErr w:type="spellStart"/>
      <w:r w:rsidRPr="00930EC8">
        <w:rPr>
          <w:rFonts w:ascii="Courier New" w:eastAsia="Times New Roman" w:hAnsi="Courier New" w:cs="Courier New"/>
          <w:sz w:val="20"/>
          <w:szCs w:val="20"/>
          <w:lang w:eastAsia="en-GB"/>
        </w:rPr>
        <w:t>scps</w:t>
      </w:r>
      <w:proofErr w:type="spellEnd"/>
      <w:r w:rsidRPr="00930EC8">
        <w:rPr>
          <w:rFonts w:ascii="Courier New" w:eastAsia="Times New Roman" w:hAnsi="Courier New" w:cs="Courier New"/>
          <w:sz w:val="20"/>
          <w:szCs w:val="20"/>
          <w:lang w:eastAsia="en-GB"/>
        </w:rPr>
        <w:t>/</w:t>
      </w:r>
    </w:p>
    <w:p w14:paraId="74ECCEF8"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t>│   ├── aft-budgets/</w:t>
      </w:r>
    </w:p>
    <w:p w14:paraId="3BCD0072"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lastRenderedPageBreak/>
        <w:t>│   ├── aft-</w:t>
      </w:r>
      <w:proofErr w:type="spellStart"/>
      <w:r w:rsidRPr="00930EC8">
        <w:rPr>
          <w:rFonts w:ascii="Courier New" w:eastAsia="Times New Roman" w:hAnsi="Courier New" w:cs="Courier New"/>
          <w:sz w:val="20"/>
          <w:szCs w:val="20"/>
          <w:lang w:eastAsia="en-GB"/>
        </w:rPr>
        <w:t>iam</w:t>
      </w:r>
      <w:proofErr w:type="spellEnd"/>
      <w:r w:rsidRPr="00930EC8">
        <w:rPr>
          <w:rFonts w:ascii="Courier New" w:eastAsia="Times New Roman" w:hAnsi="Courier New" w:cs="Courier New"/>
          <w:sz w:val="20"/>
          <w:szCs w:val="20"/>
          <w:lang w:eastAsia="en-GB"/>
        </w:rPr>
        <w:t>-baseline/</w:t>
      </w:r>
    </w:p>
    <w:p w14:paraId="4296F519"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t>│   ├── aft-centralized-logging/</w:t>
      </w:r>
    </w:p>
    <w:p w14:paraId="34459833"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t>│   ├── aft-shared-</w:t>
      </w:r>
      <w:proofErr w:type="spellStart"/>
      <w:r w:rsidRPr="00930EC8">
        <w:rPr>
          <w:rFonts w:ascii="Courier New" w:eastAsia="Times New Roman" w:hAnsi="Courier New" w:cs="Courier New"/>
          <w:sz w:val="20"/>
          <w:szCs w:val="20"/>
          <w:lang w:eastAsia="en-GB"/>
        </w:rPr>
        <w:t>vpc</w:t>
      </w:r>
      <w:proofErr w:type="spellEnd"/>
      <w:r w:rsidRPr="00930EC8">
        <w:rPr>
          <w:rFonts w:ascii="Courier New" w:eastAsia="Times New Roman" w:hAnsi="Courier New" w:cs="Courier New"/>
          <w:sz w:val="20"/>
          <w:szCs w:val="20"/>
          <w:lang w:eastAsia="en-GB"/>
        </w:rPr>
        <w:t>/</w:t>
      </w:r>
    </w:p>
    <w:p w14:paraId="6CECA761"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t>│   └── aft-customizations/</w:t>
      </w:r>
    </w:p>
    <w:p w14:paraId="4DDE1FAF"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t>├── environments/</w:t>
      </w:r>
    </w:p>
    <w:p w14:paraId="5D7268B2"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t>│   ├── prod/</w:t>
      </w:r>
    </w:p>
    <w:p w14:paraId="092752A1"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t>│   ├── non-prod/</w:t>
      </w:r>
    </w:p>
    <w:p w14:paraId="4499956C" w14:textId="77777777" w:rsidR="00A04EF4" w:rsidRPr="00930EC8" w:rsidRDefault="00A04EF4" w:rsidP="00A0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30EC8">
        <w:rPr>
          <w:rFonts w:ascii="Courier New" w:eastAsia="Times New Roman" w:hAnsi="Courier New" w:cs="Courier New"/>
          <w:sz w:val="20"/>
          <w:szCs w:val="20"/>
          <w:lang w:eastAsia="en-GB"/>
        </w:rPr>
        <w:t>│   └── sandbox/</w:t>
      </w:r>
    </w:p>
    <w:p w14:paraId="06806C82" w14:textId="53062D25" w:rsidR="00A04EF4" w:rsidRDefault="00A04EF4" w:rsidP="00A04EF4">
      <w:r w:rsidRPr="00930EC8">
        <w:rPr>
          <w:rFonts w:ascii="Courier New" w:eastAsia="Times New Roman" w:hAnsi="Courier New" w:cs="Courier New"/>
          <w:sz w:val="20"/>
          <w:szCs w:val="20"/>
          <w:lang w:eastAsia="en-GB"/>
        </w:rPr>
        <w:t xml:space="preserve">└── </w:t>
      </w:r>
      <w:proofErr w:type="spellStart"/>
      <w:proofErr w:type="gramStart"/>
      <w:r w:rsidRPr="00930EC8">
        <w:rPr>
          <w:rFonts w:ascii="Courier New" w:eastAsia="Times New Roman" w:hAnsi="Courier New" w:cs="Courier New"/>
          <w:sz w:val="20"/>
          <w:szCs w:val="20"/>
          <w:lang w:eastAsia="en-GB"/>
        </w:rPr>
        <w:t>terraform.tfvars</w:t>
      </w:r>
      <w:proofErr w:type="spellEnd"/>
      <w:proofErr w:type="gramEnd"/>
    </w:p>
    <w:p w14:paraId="54CF74AC" w14:textId="35BBD15D" w:rsidR="00A04EF4" w:rsidRDefault="00A04EF4" w:rsidP="00187B97"/>
    <w:p w14:paraId="015B9F53" w14:textId="77777777" w:rsidR="00A04EF4" w:rsidRPr="00187B97" w:rsidRDefault="00A04EF4" w:rsidP="00187B97"/>
    <w:p w14:paraId="61229D39" w14:textId="77777777" w:rsidR="00D37084" w:rsidRDefault="00F77FBA">
      <w:r>
        <w:t>• Custom Terraform Modules: Enforce tagging, deploy VPCs, IAM roles per environment</w:t>
      </w:r>
    </w:p>
    <w:p w14:paraId="07F66BAD" w14:textId="77777777" w:rsidR="00D37084" w:rsidRDefault="00F77FBA">
      <w:r>
        <w:t>• Notification Integrations: S</w:t>
      </w:r>
      <w:r>
        <w:t>lack, email, or ChatOps alerts on new account creation</w:t>
      </w:r>
    </w:p>
    <w:p w14:paraId="138D88C4" w14:textId="77777777" w:rsidR="00D37084" w:rsidRDefault="00F77FBA">
      <w:r>
        <w:t>• Cross-account roles: For centralized DevOps tools or Security teams</w:t>
      </w:r>
    </w:p>
    <w:p w14:paraId="37C49488" w14:textId="77777777" w:rsidR="00D37084" w:rsidRDefault="00F77FBA">
      <w:r>
        <w:t>• Cost Explorer + Budgets: Track spend per OU or project</w:t>
      </w:r>
    </w:p>
    <w:p w14:paraId="0B82EA45" w14:textId="77777777" w:rsidR="00D37084" w:rsidRDefault="00F77FBA">
      <w:pPr>
        <w:pStyle w:val="Heading2"/>
      </w:pPr>
      <w:r>
        <w:t>5. Governance: SCPs, CloudTrail, Config, GuardDuty, Account Management</w:t>
      </w:r>
    </w:p>
    <w:p w14:paraId="386209C5" w14:textId="77777777" w:rsidR="00D37084" w:rsidRDefault="00F77FBA">
      <w:pPr>
        <w:pStyle w:val="Heading3"/>
      </w:pPr>
      <w:r>
        <w:t>5.1</w:t>
      </w:r>
      <w:r>
        <w:t xml:space="preserve"> Service Control Policies (SCPs)</w:t>
      </w:r>
    </w:p>
    <w:p w14:paraId="241DA6F4" w14:textId="77777777" w:rsidR="00D37084" w:rsidRDefault="00F77FBA">
      <w:r>
        <w:t>SCPs are used to enforce permission guardrails on AWS accounts at the Organizational Unit (OU) level. They do not grant permissions but define the maximum available permissions. Sample SCP use cases:</w:t>
      </w:r>
    </w:p>
    <w:p w14:paraId="209AB70F" w14:textId="77777777" w:rsidR="00D37084" w:rsidRDefault="00F77FBA">
      <w:r>
        <w:t>• Deny deletion of secu</w:t>
      </w:r>
      <w:r>
        <w:t>rity tools (e.g., GuardDuty, AWS Config)</w:t>
      </w:r>
    </w:p>
    <w:p w14:paraId="6A6D7ACF" w14:textId="77777777" w:rsidR="00D37084" w:rsidRDefault="00F77FBA">
      <w:r>
        <w:t>• Restrict IAM policy changes in Production accounts</w:t>
      </w:r>
    </w:p>
    <w:p w14:paraId="050D5888" w14:textId="77777777" w:rsidR="00D37084" w:rsidRDefault="00F77FBA">
      <w:r>
        <w:t>• Enforce tagging or prevent specific regions/services usage</w:t>
      </w:r>
    </w:p>
    <w:p w14:paraId="6C09FA26" w14:textId="77777777" w:rsidR="00D37084" w:rsidRDefault="00F77FBA">
      <w:r>
        <w:t>• Deny `iam:*`, `ec2:TerminateInstances`, `s3:DeleteBucket` for non-prod accounts</w:t>
      </w:r>
    </w:p>
    <w:p w14:paraId="55CE6C1B" w14:textId="77777777" w:rsidR="00D37084" w:rsidRDefault="00F77FBA">
      <w:pPr>
        <w:pStyle w:val="Heading3"/>
      </w:pPr>
      <w:r>
        <w:t xml:space="preserve">5.2 AWS </w:t>
      </w:r>
      <w:r>
        <w:t>CloudTrail</w:t>
      </w:r>
    </w:p>
    <w:p w14:paraId="6B161BA7" w14:textId="77777777" w:rsidR="00D37084" w:rsidRDefault="00F77FBA">
      <w:r>
        <w:t>CloudTrail is enabled across all accounts, with trails aggregated into a centralized S3 bucket in the Log Archive account. This provides a tamper-proof audit log of all AWS API activity.</w:t>
      </w:r>
    </w:p>
    <w:p w14:paraId="4A2FB953" w14:textId="77777777" w:rsidR="00D37084" w:rsidRDefault="00F77FBA">
      <w:pPr>
        <w:pStyle w:val="Heading3"/>
      </w:pPr>
      <w:r>
        <w:t>5.3 AWS Config</w:t>
      </w:r>
    </w:p>
    <w:p w14:paraId="23E56F1C" w14:textId="77777777" w:rsidR="00D37084" w:rsidRDefault="00F77FBA">
      <w:r>
        <w:t xml:space="preserve">AWS Config is used to record configuration </w:t>
      </w:r>
      <w:r>
        <w:t>changes across resources and evaluate compliance against predefined rules. Its data is sent to the Log Archive account for central visibility. Examples of rules:</w:t>
      </w:r>
    </w:p>
    <w:p w14:paraId="33E4435D" w14:textId="77777777" w:rsidR="00D37084" w:rsidRDefault="00F77FBA">
      <w:r>
        <w:t>• Enforce encryption on S3 buckets</w:t>
      </w:r>
    </w:p>
    <w:p w14:paraId="56F9177B" w14:textId="77777777" w:rsidR="00D37084" w:rsidRDefault="00F77FBA">
      <w:r>
        <w:t>• Disallow public access to security groups</w:t>
      </w:r>
    </w:p>
    <w:p w14:paraId="2D06BB93" w14:textId="77777777" w:rsidR="00D37084" w:rsidRDefault="00F77FBA">
      <w:r>
        <w:t>• Ensure IAM po</w:t>
      </w:r>
      <w:r>
        <w:t>licies are attached only to groups or roles</w:t>
      </w:r>
    </w:p>
    <w:p w14:paraId="7656D3D6" w14:textId="77777777" w:rsidR="00D37084" w:rsidRDefault="00F77FBA">
      <w:pPr>
        <w:pStyle w:val="Heading3"/>
      </w:pPr>
      <w:r>
        <w:lastRenderedPageBreak/>
        <w:t>5.4 GuardDuty</w:t>
      </w:r>
    </w:p>
    <w:p w14:paraId="7C09A5FC" w14:textId="77777777" w:rsidR="00D37084" w:rsidRDefault="00F77FBA">
      <w:r>
        <w:t>GuardDuty is enabled across all accounts and centrally managed in the Security Tooling account. It detects threats such as:</w:t>
      </w:r>
    </w:p>
    <w:p w14:paraId="1931AE75" w14:textId="77777777" w:rsidR="00D37084" w:rsidRDefault="00F77FBA">
      <w:r>
        <w:t>• Unusual API calls</w:t>
      </w:r>
    </w:p>
    <w:p w14:paraId="21FE865D" w14:textId="77777777" w:rsidR="00D37084" w:rsidRDefault="00F77FBA">
      <w:r>
        <w:t>• Reconnaissance activities</w:t>
      </w:r>
    </w:p>
    <w:p w14:paraId="3C7558AE" w14:textId="77777777" w:rsidR="00D37084" w:rsidRDefault="00F77FBA">
      <w:r>
        <w:t>• Compromised IAM credenti</w:t>
      </w:r>
      <w:r>
        <w:t>als or EC2 instances</w:t>
      </w:r>
    </w:p>
    <w:p w14:paraId="7CD7DC34" w14:textId="77777777" w:rsidR="00D37084" w:rsidRDefault="00F77FBA">
      <w:pPr>
        <w:pStyle w:val="Heading3"/>
      </w:pPr>
      <w:r>
        <w:t>5.5 AWS Account Management with AFT</w:t>
      </w:r>
    </w:p>
    <w:p w14:paraId="0027C4A9" w14:textId="77777777" w:rsidR="00D37084" w:rsidRDefault="00F77FBA">
      <w:r>
        <w:t>AFT manages account provisioning via GitOps workflows. Terraform modules are triggered by changes to account request repositories. Key account lifecycle operations include:</w:t>
      </w:r>
    </w:p>
    <w:p w14:paraId="10B02DFC" w14:textId="77777777" w:rsidR="00D37084" w:rsidRDefault="00F77FBA">
      <w:r>
        <w:t>• Provisioning accounts un</w:t>
      </w:r>
      <w:r>
        <w:t>der specific OUs</w:t>
      </w:r>
    </w:p>
    <w:p w14:paraId="51E0E4EE" w14:textId="77777777" w:rsidR="00D37084" w:rsidRDefault="00F77FBA">
      <w:r>
        <w:t>• Applying baseline configurations (e.g., IAM roles, SCPs)</w:t>
      </w:r>
    </w:p>
    <w:p w14:paraId="3BBB5223" w14:textId="77777777" w:rsidR="00D37084" w:rsidRDefault="00F77FBA">
      <w:r>
        <w:t>• Enabling centralized logging and monitoring</w:t>
      </w:r>
    </w:p>
    <w:p w14:paraId="1C4AE64E" w14:textId="77777777" w:rsidR="00D37084" w:rsidRDefault="00F77FBA">
      <w:r>
        <w:t>• Applying budgets and tag enforcement</w:t>
      </w:r>
    </w:p>
    <w:sectPr w:rsidR="00D370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7B97"/>
    <w:rsid w:val="0029639D"/>
    <w:rsid w:val="00326F90"/>
    <w:rsid w:val="00A04EF4"/>
    <w:rsid w:val="00AA1D8D"/>
    <w:rsid w:val="00B47730"/>
    <w:rsid w:val="00CB0664"/>
    <w:rsid w:val="00D37084"/>
    <w:rsid w:val="00F77F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95F2E7"/>
  <w14:defaultImageDpi w14:val="300"/>
  <w15:docId w15:val="{2EE35B3F-14A2-4E11-BB98-E5632C25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Bala Chan</cp:lastModifiedBy>
  <cp:revision>2</cp:revision>
  <dcterms:created xsi:type="dcterms:W3CDTF">2025-06-21T06:04:00Z</dcterms:created>
  <dcterms:modified xsi:type="dcterms:W3CDTF">2025-06-21T06:04:00Z</dcterms:modified>
  <cp:category/>
</cp:coreProperties>
</file>